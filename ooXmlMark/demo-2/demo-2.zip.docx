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C6588" w14:textId="77777777" w:rsidR="00A868D8" w:rsidRDefault="002F7671">
      <w:pPr>
        <w:pStyle w:val="aa"/>
      </w:pPr>
      <w:r>
        <w:t>Document Title</w:t>
      </w:r>
    </w:p>
    <w:p w14:paraId="370FFE3B" w14:textId="2DF4014B" w:rsidR="00A868D8" w:rsidRDefault="002F7671">
      <w:pPr>
        <w:rPr>
          <w:i/>
        </w:rPr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04E25EA9" w14:textId="3315A36B" w:rsidR="008B315E" w:rsidRDefault="008B315E">
      <w:r>
        <w:rPr>
          <w:noProof/>
        </w:rPr>
        <w:drawing>
          <wp:inline distT="0" distB="0" distL="0" distR="0" wp14:anchorId="602B161D" wp14:editId="393D4005">
            <wp:extent cx="2324219" cy="18923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DF84" w14:textId="77777777" w:rsidR="00A868D8" w:rsidRDefault="002F7671">
      <w:r>
        <w:br w:type="page"/>
      </w:r>
    </w:p>
    <w:sectPr w:rsidR="00A868D8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B30ED" w14:textId="77777777" w:rsidR="00AB7D03" w:rsidRDefault="00AB7D03" w:rsidP="00FB62DC">
      <w:pPr>
        <w:spacing w:after="0" w:line="240" w:lineRule="auto"/>
      </w:pPr>
      <w:r>
        <w:separator/>
      </w:r>
    </w:p>
  </w:endnote>
  <w:endnote w:type="continuationSeparator" w:id="0">
    <w:p w14:paraId="0E4A0075" w14:textId="77777777" w:rsidR="00AB7D03" w:rsidRDefault="00AB7D03" w:rsidP="00FB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ED6E8" w14:textId="77777777" w:rsidR="000608AC" w:rsidRDefault="000608A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F1E35" w14:textId="77777777" w:rsidR="000608AC" w:rsidRDefault="000608A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8E34C" w14:textId="77777777" w:rsidR="000608AC" w:rsidRDefault="000608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C3730" w14:textId="77777777" w:rsidR="00AB7D03" w:rsidRDefault="00AB7D03" w:rsidP="00FB62DC">
      <w:pPr>
        <w:spacing w:after="0" w:line="240" w:lineRule="auto"/>
      </w:pPr>
      <w:r>
        <w:separator/>
      </w:r>
    </w:p>
  </w:footnote>
  <w:footnote w:type="continuationSeparator" w:id="0">
    <w:p w14:paraId="4B60B931" w14:textId="77777777" w:rsidR="00AB7D03" w:rsidRDefault="00AB7D03" w:rsidP="00FB6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A38A7" w14:textId="77777777" w:rsidR="00FB62DC" w:rsidRDefault="00FB62DC">
    <w:pPr>
      <w:pStyle w:val="a5"/>
    </w:pPr>
    <w:r>
      <w:rPr>
        <w:rFonts w:ascii="宋体" w:eastAsia="宋体" w:hAnsi="宋体" w:hint="eastAsia"/>
        <w:lang w:eastAsia="zh-CN"/>
      </w:rPr>
      <w:t>xxxxxxxxxxxxxxxxxxxxxxxxxxxxxxxxxx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EDEE6" w14:textId="2B942C37" w:rsidR="00FB62DC" w:rsidRDefault="00FB62DC">
    <w:pPr>
      <w:pStyle w:val="a5"/>
    </w:pPr>
    <w:r>
      <w:rPr>
        <w:rFonts w:ascii="宋体" w:eastAsia="宋体" w:hAnsi="宋体" w:hint="eastAsia"/>
        <w:lang w:eastAsia="zh-CN"/>
      </w:rPr>
      <w:t>AAAA</w:t>
    </w:r>
    <w:r w:rsidR="000608AC">
      <w:rPr>
        <w:rFonts w:ascii="宋体" w:eastAsia="宋体" w:hAnsi="宋体"/>
        <w:lang w:eastAsia="zh-CN"/>
      </w:rPr>
      <w:t xml:space="preserve"> </w:t>
    </w:r>
    <w:r w:rsidR="000608AC">
      <w:rPr>
        <w:rFonts w:ascii="宋体" w:eastAsia="宋体" w:hAnsi="宋体" w:hint="eastAsia"/>
        <w:lang w:eastAsia="zh-CN"/>
      </w:rPr>
      <w:t>版本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455F9" w14:textId="77777777" w:rsidR="000608AC" w:rsidRDefault="000608A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AC"/>
    <w:rsid w:val="0015074B"/>
    <w:rsid w:val="00177817"/>
    <w:rsid w:val="0029639D"/>
    <w:rsid w:val="002F7671"/>
    <w:rsid w:val="00326F90"/>
    <w:rsid w:val="008B315E"/>
    <w:rsid w:val="00A868D8"/>
    <w:rsid w:val="00AA1D8D"/>
    <w:rsid w:val="00AB7D03"/>
    <w:rsid w:val="00B47730"/>
    <w:rsid w:val="00CB0664"/>
    <w:rsid w:val="00FB62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64192"/>
  <w14:defaultImageDpi w14:val="300"/>
  <w15:docId w15:val="{94264FC2-D275-427F-A55D-B7977BFB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xuesong zhang</cp:lastModifiedBy>
  <cp:revision>4</cp:revision>
  <dcterms:created xsi:type="dcterms:W3CDTF">2013-12-23T23:15:00Z</dcterms:created>
  <dcterms:modified xsi:type="dcterms:W3CDTF">2020-11-11T14:38:00Z</dcterms:modified>
  <cp:category/>
</cp:coreProperties>
</file>