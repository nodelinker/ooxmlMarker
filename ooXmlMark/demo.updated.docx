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Default Extension="png" ContentType="image/png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  <w:rPr>
        <w:b/>
      </w:rPr>
      <w:drawing>
        <wp:anchor distT="0" distB="0" distL="114300" distR="114300" simplePos="1" relativeHeight="251658240" behindDoc="1" locked="0" layoutInCell="1" allowOverlap="1">
          <wp:simplePos x="3314700" y="1569085"/>
          <wp:positionH relativeFrom="column">
            <wp:posOffset>0</wp:posOffset>
          </wp:positionH>
          <wp:positionV relativeFrom="paragraph">
            <wp:posOffset>0</wp:posOffset>
          </wp:positionV>
          <wp:extent cx="2324100" cy="1892300"/>
          <wp:effectExtent l="0" t="0" r="0" b="0"/>
          <wp:wrapNone/>
          <wp:docPr id="2" name="Picture" hidden="1" descr="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hidden="1" descr="mark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324100" cy="189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  <w:rPr>
        <w:b/>
      </w:rPr>
      <w:drawing>
        <wp:anchor distT="0" distB="0" distL="114300" distR="114300" simplePos="1" relativeHeight="251658240" behindDoc="1" locked="0" layoutInCell="1" allowOverlap="1">
          <wp:simplePos x="3314700" y="1569085"/>
          <wp:positionH relativeFrom="column">
            <wp:posOffset>0</wp:posOffset>
          </wp:positionH>
          <wp:positionV relativeFrom="paragraph">
            <wp:posOffset>0</wp:posOffset>
          </wp:positionV>
          <wp:extent cx="2324100" cy="1892300"/>
          <wp:effectExtent l="0" t="0" r="0" b="0"/>
          <wp:wrapNone/>
          <wp:docPr id="2" name="Picture" hidden="1" descr="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hidden="1" descr="mark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324100" cy="189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p>
    <w:p>
      <w:r>
        <w:br w:type="page"/>
      </w:r>
      <w:rPr>
        <w:b/>
      </w:rPr>
      <w:drawing>
        <wp:anchor distT="0" distB="0" distL="114300" distR="114300" simplePos="1" relativeHeight="251658240" behindDoc="1" locked="0" layoutInCell="1" allowOverlap="1">
          <wp:simplePos x="3314700" y="1569085"/>
          <wp:positionH relativeFrom="column">
            <wp:posOffset>0</wp:posOffset>
          </wp:positionH>
          <wp:positionV relativeFrom="paragraph">
            <wp:posOffset>0</wp:posOffset>
          </wp:positionV>
          <wp:extent cx="2324100" cy="1892300"/>
          <wp:effectExtent l="0" t="0" r="0" b="0"/>
          <wp:wrapNone/>
          <wp:docPr id="2" name="Picture" hidden="1" descr="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hidden="1" descr="mark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324100" cy="189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