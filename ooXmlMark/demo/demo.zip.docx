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drawing>
        <wp:anchor distT="0" distB="0" distL="114300" distR="114300" simplePos="1" relativeHeight="251658240" behindDoc="1" locked="0" layoutInCell="1" allowOverlap="1">
          <wp:simplePos x="3314700" y="1569085"/>
          <wp:positionH relativeFrom="column">
            <wp:posOffset>0</wp:posOffset>
          </wp:positionH>
          <wp:positionV relativeFrom="paragraph">
            <wp:posOffset>0</wp:posOffset>
          </wp:positionV>
          <wp:extent cx="2324100" cy="1892300"/>
          <wp:effectExtent l="0" t="0" r="0" b="0"/>
          <wp:wrapNone/>
          <wp:docPr id="2" name="图片 1" hidden="1" title="klsjlfksj" descr="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This is the description" hidden="1" title="This is the title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324100" cy="189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<Relationship Id="rId2" Type="http://schemas.openxmlformats.org/officeDocument/2006/relationships/numbering" Target="numbering.xml"/>
<Relationship Id="rId9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